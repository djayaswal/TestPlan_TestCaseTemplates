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56" w:rsidRDefault="001A0C3A">
      <w:pPr>
        <w:pStyle w:val="Title"/>
      </w:pPr>
      <w:r>
        <w:t>Test Plan Document</w:t>
      </w:r>
    </w:p>
    <w:p w:rsidR="00307356" w:rsidRDefault="001A0C3A">
      <w:pPr>
        <w:pStyle w:val="Heading1"/>
      </w:pPr>
      <w:r>
        <w:t>1. ProjectName_TestPlan_V1.0</w:t>
      </w:r>
    </w:p>
    <w:p w:rsidR="00307356" w:rsidRDefault="001A0C3A">
      <w:r>
        <w:t>This is a sample Test Plan template generated through chatGPT with the required fields/sections - and placeholder is left - to get it updated as per project details.</w:t>
      </w:r>
    </w:p>
    <w:p w:rsidR="00307356" w:rsidRDefault="001A0C3A">
      <w:pPr>
        <w:pStyle w:val="Heading1"/>
      </w:pPr>
      <w:r>
        <w:t>2. Introduction</w:t>
      </w:r>
    </w:p>
    <w:p w:rsidR="00307356" w:rsidRDefault="001A0C3A">
      <w:r>
        <w:t>- Project Name: [Enter project name]</w:t>
      </w:r>
      <w:r>
        <w:br/>
        <w:t>- Overview: [Brief description of the project and scope of testing]</w:t>
      </w:r>
      <w:r>
        <w:br/>
        <w:t xml:space="preserve">- </w:t>
      </w:r>
      <w:r>
        <w:t>Duration: [Start date – End date]</w:t>
      </w:r>
      <w:r>
        <w:br/>
        <w:t>- Purpose of Test Plan: [Explain why this test plan exists]</w:t>
      </w:r>
    </w:p>
    <w:p w:rsidR="00307356" w:rsidRDefault="001A0C3A">
      <w:pPr>
        <w:pStyle w:val="Heading1"/>
      </w:pPr>
      <w:r>
        <w:t>3. Objectives &amp; Scope</w:t>
      </w:r>
    </w:p>
    <w:p w:rsidR="00307356" w:rsidRDefault="001A0C3A">
      <w:r>
        <w:t>- Objectives: [List the primary goals of testing]</w:t>
      </w:r>
      <w:r>
        <w:br/>
        <w:t>- In-Scope:</w:t>
      </w:r>
      <w:r>
        <w:br/>
        <w:t xml:space="preserve">  - [Features/modules to be tested]</w:t>
      </w:r>
      <w:r>
        <w:br/>
        <w:t>- Out-of-Scope:</w:t>
      </w:r>
      <w:r>
        <w:br/>
        <w:t xml:space="preserve">  - [Features/modules not </w:t>
      </w:r>
      <w:r>
        <w:t>included in testing]</w:t>
      </w:r>
    </w:p>
    <w:p w:rsidR="00307356" w:rsidRDefault="001A0C3A">
      <w:pPr>
        <w:pStyle w:val="Heading1"/>
      </w:pPr>
      <w:r>
        <w:t>4. Test Items</w:t>
      </w:r>
    </w:p>
    <w:p w:rsidR="00307356" w:rsidRDefault="001A0C3A">
      <w:r>
        <w:t>[List the items or components to be tested, e.g., applications, APIs, databases, modules, etc.]</w:t>
      </w:r>
    </w:p>
    <w:p w:rsidR="00307356" w:rsidRDefault="001A0C3A">
      <w:pPr>
        <w:pStyle w:val="Heading1"/>
      </w:pPr>
      <w:r>
        <w:t>5. Features to be Tested</w:t>
      </w:r>
    </w:p>
    <w:p w:rsidR="00307356" w:rsidRDefault="001A0C3A">
      <w:r>
        <w:t>- [Feature 1]</w:t>
      </w:r>
      <w:r>
        <w:br/>
        <w:t>- [Feature 2]</w:t>
      </w:r>
      <w:r>
        <w:br/>
        <w:t>- [Feature 3]</w:t>
      </w:r>
    </w:p>
    <w:p w:rsidR="00307356" w:rsidRDefault="001A0C3A">
      <w:pPr>
        <w:pStyle w:val="Heading1"/>
      </w:pPr>
      <w:r>
        <w:t>6. Features Not to be Tested</w:t>
      </w:r>
    </w:p>
    <w:p w:rsidR="00307356" w:rsidRDefault="001A0C3A">
      <w:r>
        <w:t>[Explicitly list what is excl</w:t>
      </w:r>
      <w:r>
        <w:t>uded from testing and why]</w:t>
      </w:r>
    </w:p>
    <w:p w:rsidR="00307356" w:rsidRDefault="001A0C3A">
      <w:pPr>
        <w:pStyle w:val="Heading1"/>
      </w:pPr>
      <w:r>
        <w:t>7. Test Strategy &amp; Approach</w:t>
      </w:r>
    </w:p>
    <w:p w:rsidR="00307356" w:rsidRDefault="001A0C3A">
      <w:r>
        <w:t>- Levels of Testing: [Unit, Integration, System, Regression, UAT, etc.]</w:t>
      </w:r>
      <w:r>
        <w:br/>
        <w:t>- Types of Testing: [Functional, Non-Functional, Performance, Security, Usability, etc.]</w:t>
      </w:r>
      <w:r>
        <w:br/>
        <w:t>- Test Approach:</w:t>
      </w:r>
      <w:r>
        <w:br/>
        <w:t xml:space="preserve">  - [Manual / Automatio</w:t>
      </w:r>
      <w:r>
        <w:t>n strategy]</w:t>
      </w:r>
      <w:r>
        <w:br/>
      </w:r>
      <w:r>
        <w:lastRenderedPageBreak/>
        <w:t xml:space="preserve">  - [Test environment setup details]</w:t>
      </w:r>
      <w:r>
        <w:br/>
        <w:t xml:space="preserve">  - [Defect management approach]</w:t>
      </w:r>
    </w:p>
    <w:p w:rsidR="00307356" w:rsidRDefault="001A0C3A">
      <w:pPr>
        <w:pStyle w:val="Heading1"/>
      </w:pPr>
      <w:r>
        <w:t>8. Test Deliverables</w:t>
      </w:r>
    </w:p>
    <w:p w:rsidR="00307356" w:rsidRDefault="001A0C3A">
      <w:r>
        <w:t>- Test Plan Document</w:t>
      </w:r>
      <w:r>
        <w:br/>
        <w:t>- Test Scenarios / Test Cases</w:t>
      </w:r>
      <w:r>
        <w:br/>
        <w:t>- Test Data</w:t>
      </w:r>
      <w:r>
        <w:br/>
        <w:t>- Test Execution Reports</w:t>
      </w:r>
      <w:r>
        <w:br/>
        <w:t>- Defect Reports</w:t>
      </w:r>
      <w:r>
        <w:br/>
        <w:t>- Test Summary Report</w:t>
      </w:r>
    </w:p>
    <w:p w:rsidR="00307356" w:rsidRDefault="001A0C3A">
      <w:pPr>
        <w:pStyle w:val="Heading1"/>
      </w:pPr>
      <w:r>
        <w:t>9. Entry and Exit Criteria</w:t>
      </w:r>
    </w:p>
    <w:p w:rsidR="00307356" w:rsidRDefault="001A0C3A">
      <w:r>
        <w:t>- Entry Criteria:</w:t>
      </w:r>
      <w:r>
        <w:br/>
        <w:t xml:space="preserve">  - [E.g., Development completed, test environment ready, test data available]</w:t>
      </w:r>
      <w:r>
        <w:br/>
        <w:t>- Exit Criteria:</w:t>
      </w:r>
      <w:r>
        <w:br/>
        <w:t xml:space="preserve">  - [E.g., All critical defects fixed, regression passed, acceptance criteria met]</w:t>
      </w:r>
    </w:p>
    <w:p w:rsidR="00307356" w:rsidRDefault="001A0C3A">
      <w:pPr>
        <w:pStyle w:val="Heading1"/>
      </w:pPr>
      <w:r>
        <w:t>10. Test Environment</w:t>
      </w:r>
    </w:p>
    <w:p w:rsidR="00307356" w:rsidRDefault="001A0C3A">
      <w:r>
        <w:t>- Hardware Requirements: [Details]</w:t>
      </w:r>
      <w:r>
        <w:br/>
        <w:t xml:space="preserve">- </w:t>
      </w:r>
      <w:r>
        <w:t>Software Requirements: [OS, DB, Tools, etc.]</w:t>
      </w:r>
      <w:r>
        <w:br/>
        <w:t>- Test Data Requirements: [Describe data setup needed]</w:t>
      </w:r>
      <w:r>
        <w:br/>
        <w:t>- Environments: [Dev, QA, UAT, Pre-Prod]</w:t>
      </w:r>
    </w:p>
    <w:p w:rsidR="00307356" w:rsidRDefault="001A0C3A">
      <w:pPr>
        <w:pStyle w:val="Heading1"/>
      </w:pPr>
      <w:r>
        <w:t>11. Test Schedule / Milestones</w:t>
      </w:r>
    </w:p>
    <w:p w:rsidR="00307356" w:rsidRDefault="001A0C3A">
      <w:r>
        <w:t>| Milestone | Planned Date | Actual Date | Owner |</w:t>
      </w:r>
      <w:r>
        <w:br/>
        <w:t>|-----------|--------------|-----</w:t>
      </w:r>
      <w:r>
        <w:t>--------|-------|</w:t>
      </w:r>
      <w:r>
        <w:br/>
        <w:t>| Test Plan Preparation | [ ] | [ ] | [ ] |</w:t>
      </w:r>
      <w:r>
        <w:br/>
        <w:t>| Test Case Design | [ ] | [ ] | [ ] |</w:t>
      </w:r>
      <w:r>
        <w:br/>
        <w:t>| Test Environment Setup | [ ] | [ ] | [ ] |</w:t>
      </w:r>
      <w:r>
        <w:br/>
        <w:t>| Test Execution Start | [ ] | [ ] | [ ] |</w:t>
      </w:r>
      <w:r>
        <w:br/>
        <w:t>| Test Execution Complete | [ ] | [ ] | [ ] |</w:t>
      </w:r>
      <w:r>
        <w:br/>
        <w:t xml:space="preserve">| Test Closure | [ ] </w:t>
      </w:r>
      <w:r>
        <w:t>| [ ] | [ ] |</w:t>
      </w:r>
    </w:p>
    <w:p w:rsidR="00307356" w:rsidRDefault="001A0C3A">
      <w:pPr>
        <w:pStyle w:val="Heading1"/>
      </w:pPr>
      <w:r>
        <w:t>12. Roles and Responsibilities</w:t>
      </w:r>
    </w:p>
    <w:p w:rsidR="00307356" w:rsidRDefault="001A0C3A">
      <w:r>
        <w:t>| Role | Responsibility | Assigned To |</w:t>
      </w:r>
      <w:r>
        <w:br/>
        <w:t>|------|----------------|-------------|</w:t>
      </w:r>
      <w:r>
        <w:br/>
        <w:t>| Test Manager | Overall test management | [ ] |</w:t>
      </w:r>
      <w:r>
        <w:br/>
        <w:t>| Test Lead | Planning, execution monitoring | [ ] |</w:t>
      </w:r>
      <w:r>
        <w:br/>
        <w:t>| Test Engineer | Test case d</w:t>
      </w:r>
      <w:r>
        <w:t>esign &amp; execution | [ ] |</w:t>
      </w:r>
      <w:r>
        <w:br/>
      </w:r>
      <w:r>
        <w:lastRenderedPageBreak/>
        <w:t>| Developer | Defect fixing &amp; unit testing | [ ] |</w:t>
      </w:r>
      <w:r>
        <w:br/>
        <w:t>| Business Analyst | Requirement validation | [ ] |</w:t>
      </w:r>
    </w:p>
    <w:p w:rsidR="00307356" w:rsidRDefault="001A0C3A">
      <w:pPr>
        <w:pStyle w:val="Heading1"/>
      </w:pPr>
      <w:r>
        <w:t>13. Risks and Mitigation</w:t>
      </w:r>
    </w:p>
    <w:p w:rsidR="00307356" w:rsidRDefault="001A0C3A">
      <w:r>
        <w:t>| Risk | Impact | Probability | Mitigation Plan |</w:t>
      </w:r>
      <w:r>
        <w:br/>
        <w:t>|------|--------|-------------|-----------------|</w:t>
      </w:r>
      <w:r>
        <w:br/>
        <w:t xml:space="preserve">| </w:t>
      </w:r>
      <w:r>
        <w:t>[E.g., Delays in dev] | High | Medium | [ ] |</w:t>
      </w:r>
      <w:r>
        <w:br/>
        <w:t>| [E.g., Test environment issue] | High | High | [ ] |</w:t>
      </w:r>
    </w:p>
    <w:p w:rsidR="00307356" w:rsidRDefault="001A0C3A">
      <w:pPr>
        <w:pStyle w:val="Heading1"/>
      </w:pPr>
      <w:r>
        <w:t>14. Tools</w:t>
      </w:r>
    </w:p>
    <w:p w:rsidR="00307356" w:rsidRDefault="001A0C3A">
      <w:r>
        <w:t>[List test management, automation, defect tracking, and reporting tools to be used. Example: Jira, TestRail, Selenium, Postman, JMeter]</w:t>
      </w:r>
    </w:p>
    <w:p w:rsidR="00307356" w:rsidRDefault="001A0C3A">
      <w:pPr>
        <w:pStyle w:val="Heading1"/>
      </w:pPr>
      <w:r>
        <w:t xml:space="preserve">15. </w:t>
      </w:r>
      <w:r>
        <w:t>Defect Management</w:t>
      </w:r>
    </w:p>
    <w:p w:rsidR="00307356" w:rsidRDefault="001A0C3A">
      <w:r>
        <w:t>- Defect Reporting Tool: [E.g., Jira]</w:t>
      </w:r>
      <w:r>
        <w:br/>
        <w:t>- Defect Lifecycle: [New → Assigned → In Progress → Fixed → Retest → Closed]</w:t>
      </w:r>
      <w:r>
        <w:br/>
        <w:t>- Severity/Priority Levels: [Define classification of defects]</w:t>
      </w:r>
    </w:p>
    <w:p w:rsidR="00307356" w:rsidRDefault="001A0C3A">
      <w:pPr>
        <w:pStyle w:val="Heading1"/>
      </w:pPr>
      <w:r>
        <w:t>16. Communication &amp; Reporting</w:t>
      </w:r>
    </w:p>
    <w:p w:rsidR="00307356" w:rsidRDefault="001A0C3A">
      <w:r>
        <w:t xml:space="preserve">- Status Reporting Frequency: </w:t>
      </w:r>
      <w:r>
        <w:t>[Daily/Weekly]</w:t>
      </w:r>
      <w:r>
        <w:br/>
        <w:t>- Stakeholders: [Project Manager, QA Lead, Dev Lead, Business Users]</w:t>
      </w:r>
      <w:r>
        <w:br/>
        <w:t>- Communication Channels: [Email, Teams, Slack, Stand-up meetings]</w:t>
      </w:r>
    </w:p>
    <w:p w:rsidR="00307356" w:rsidRDefault="001A0C3A">
      <w:pPr>
        <w:pStyle w:val="Heading1"/>
      </w:pPr>
      <w:r>
        <w:t>17. Approvals</w:t>
      </w:r>
    </w:p>
    <w:p w:rsidR="00307356" w:rsidRDefault="001A0C3A">
      <w:r>
        <w:t>| Name | Role | Signature / Date |</w:t>
      </w:r>
      <w:r>
        <w:br/>
        <w:t>|------|------|-----------------|</w:t>
      </w:r>
      <w:r>
        <w:br/>
        <w:t>| [ ] | Test Manager |</w:t>
      </w:r>
      <w:r>
        <w:t xml:space="preserve"> |</w:t>
      </w:r>
      <w:r>
        <w:br/>
        <w:t>| [ ] | Project Manager | |</w:t>
      </w:r>
      <w:r>
        <w:br/>
        <w:t>| [ ] | Business Owner | |</w:t>
      </w:r>
    </w:p>
    <w:sectPr w:rsidR="00307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A0C3A"/>
    <w:rsid w:val="0029639D"/>
    <w:rsid w:val="0030735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2025-08-31T13:04:00Z</dcterms:modified>
  <cp:category/>
</cp:coreProperties>
</file>